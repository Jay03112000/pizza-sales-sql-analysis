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AEEE" w14:textId="1FFB4883" w:rsidR="00B67BDC" w:rsidRDefault="00000000">
      <w:pPr>
        <w:pStyle w:val="Title"/>
      </w:pPr>
      <w:r>
        <w:t>Pizza Sales Analysis Report (With SQL &amp; Results)</w:t>
      </w:r>
    </w:p>
    <w:p w14:paraId="5597E3F6" w14:textId="77777777" w:rsidR="00B67BDC" w:rsidRDefault="00000000">
      <w:pPr>
        <w:pStyle w:val="Heading1"/>
      </w:pPr>
      <w:r>
        <w:t>1. Project Overview</w:t>
      </w:r>
    </w:p>
    <w:p w14:paraId="3F1125D1" w14:textId="77777777" w:rsidR="00B67BDC" w:rsidRDefault="00000000">
      <w:r>
        <w:t>This project analyzes pizza sales data using SQL to uncover key insights such as top-selling pizzas, revenue trends, ordering behaviors, and category performance. The purpose is to support data-driven decision-making for maximizing sales efficiency and customer satisfaction.</w:t>
      </w:r>
    </w:p>
    <w:p w14:paraId="0FE4876A" w14:textId="77777777" w:rsidR="00B67BDC" w:rsidRDefault="00000000">
      <w:pPr>
        <w:pStyle w:val="Heading1"/>
      </w:pPr>
      <w:r>
        <w:t>2. Database Schema</w:t>
      </w:r>
    </w:p>
    <w:p w14:paraId="4D2BA1BB" w14:textId="77777777" w:rsidR="00B67BDC" w:rsidRDefault="00000000">
      <w:r>
        <w:t>The database includes four key tables:</w:t>
      </w:r>
      <w:r>
        <w:br/>
        <w:t>- pizzas: Details each pizza including size and price.</w:t>
      </w:r>
      <w:r>
        <w:br/>
        <w:t>- pizza_types: Describes pizza names, categories, and ingredients.</w:t>
      </w:r>
      <w:r>
        <w:br/>
        <w:t>- orders: Contains order IDs with date and time stamps.</w:t>
      </w:r>
      <w:r>
        <w:br/>
        <w:t>- order_details: Logs the pizzas in each order and their quantities.</w:t>
      </w:r>
    </w:p>
    <w:p w14:paraId="1DE873EE" w14:textId="77777777" w:rsidR="00B67BDC" w:rsidRDefault="00000000">
      <w:pPr>
        <w:pStyle w:val="Heading1"/>
      </w:pPr>
      <w:r>
        <w:lastRenderedPageBreak/>
        <w:t>3. Entity Relationship Diagram (ERD)</w:t>
      </w:r>
    </w:p>
    <w:p w14:paraId="79B421A3" w14:textId="77777777" w:rsidR="00B67BDC" w:rsidRDefault="00000000">
      <w:r>
        <w:rPr>
          <w:noProof/>
        </w:rPr>
        <w:drawing>
          <wp:inline distT="0" distB="0" distL="0" distR="0" wp14:anchorId="2513E860" wp14:editId="07C67D3A">
            <wp:extent cx="5029200" cy="676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_cle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28E" w14:textId="77777777" w:rsidR="00B67BDC" w:rsidRDefault="00000000">
      <w:pPr>
        <w:pStyle w:val="Heading1"/>
      </w:pPr>
      <w:r>
        <w:lastRenderedPageBreak/>
        <w:t>4. Analysis with SQL Queries and Results</w:t>
      </w:r>
    </w:p>
    <w:p w14:paraId="2E808A46" w14:textId="77777777" w:rsidR="00B67BDC" w:rsidRDefault="00000000">
      <w:pPr>
        <w:pStyle w:val="Heading2"/>
      </w:pPr>
      <w:r>
        <w:t>Basic Level Analysis</w:t>
      </w:r>
    </w:p>
    <w:p w14:paraId="14456B1C" w14:textId="77777777" w:rsidR="00B67BDC" w:rsidRDefault="00000000">
      <w:pPr>
        <w:pStyle w:val="Heading3"/>
      </w:pPr>
      <w:r>
        <w:t>Total Number of Orders Placed</w:t>
      </w:r>
    </w:p>
    <w:p w14:paraId="462AD62E" w14:textId="77777777" w:rsidR="00B67BDC" w:rsidRDefault="00000000">
      <w:r>
        <w:t>Result:</w:t>
      </w:r>
      <w:r>
        <w:br/>
        <w:t>21350</w:t>
      </w:r>
    </w:p>
    <w:p w14:paraId="746787B6" w14:textId="77777777" w:rsidR="00B67BDC" w:rsidRDefault="00000000">
      <w:r>
        <w:t>SQL Query:</w:t>
      </w:r>
    </w:p>
    <w:p w14:paraId="42CE4BA0" w14:textId="77777777" w:rsidR="00B67BDC" w:rsidRDefault="00000000">
      <w:pPr>
        <w:pStyle w:val="IntenseQuote"/>
      </w:pPr>
      <w:r>
        <w:t>SELECT COUNT(order_id) AS total_orders FROM orders;</w:t>
      </w:r>
    </w:p>
    <w:p w14:paraId="7F38125C" w14:textId="77777777" w:rsidR="00B67BDC" w:rsidRDefault="00000000">
      <w:pPr>
        <w:pStyle w:val="Heading3"/>
      </w:pPr>
      <w:r>
        <w:t>Total Revenue from Pizza Sales</w:t>
      </w:r>
    </w:p>
    <w:p w14:paraId="25256070" w14:textId="77777777" w:rsidR="00B67BDC" w:rsidRDefault="00000000">
      <w:r>
        <w:t>Result:</w:t>
      </w:r>
      <w:r>
        <w:br/>
        <w:t>$204,850.75</w:t>
      </w:r>
    </w:p>
    <w:p w14:paraId="25F17CD5" w14:textId="77777777" w:rsidR="00B67BDC" w:rsidRDefault="00000000">
      <w:r>
        <w:t>SQL Query:</w:t>
      </w:r>
    </w:p>
    <w:p w14:paraId="3C4ED08B" w14:textId="77777777" w:rsidR="00B67BDC" w:rsidRDefault="00000000">
      <w:pPr>
        <w:pStyle w:val="IntenseQuote"/>
      </w:pPr>
      <w:r>
        <w:t>SELECT ROUND(SUM(p.price * o.quantity), 2) AS total_revenue FROM pizzas p JOIN order_details o ON p.pizza_id = o.pizza_id;</w:t>
      </w:r>
    </w:p>
    <w:p w14:paraId="36A3442E" w14:textId="77777777" w:rsidR="00B67BDC" w:rsidRDefault="00000000">
      <w:pPr>
        <w:pStyle w:val="Heading3"/>
      </w:pPr>
      <w:r>
        <w:t>Highest-Priced Pizza</w:t>
      </w:r>
    </w:p>
    <w:p w14:paraId="307B70D4" w14:textId="77777777" w:rsidR="00B67BDC" w:rsidRDefault="00000000">
      <w:r>
        <w:t>Result:</w:t>
      </w:r>
      <w:r>
        <w:br/>
        <w:t>$35.95</w:t>
      </w:r>
    </w:p>
    <w:p w14:paraId="0AA43FDF" w14:textId="77777777" w:rsidR="00B67BDC" w:rsidRDefault="00000000">
      <w:r>
        <w:t>SQL Query:</w:t>
      </w:r>
    </w:p>
    <w:p w14:paraId="5A331318" w14:textId="77777777" w:rsidR="00B67BDC" w:rsidRDefault="00000000">
      <w:pPr>
        <w:pStyle w:val="IntenseQuote"/>
      </w:pPr>
      <w:r>
        <w:t>SELECT MAX(price) AS expensive_pizza FROM pizzas;</w:t>
      </w:r>
    </w:p>
    <w:p w14:paraId="74706BB0" w14:textId="77777777" w:rsidR="00B67BDC" w:rsidRDefault="00000000">
      <w:pPr>
        <w:pStyle w:val="Heading3"/>
      </w:pPr>
      <w:r>
        <w:t>Most Common Pizza Size Ordered</w:t>
      </w:r>
    </w:p>
    <w:p w14:paraId="17E03554" w14:textId="77777777" w:rsidR="00B67BDC" w:rsidRDefault="00000000">
      <w:r>
        <w:t>Result:</w:t>
      </w:r>
      <w:r>
        <w:br/>
        <w:t>the_greek - 5</w:t>
      </w:r>
      <w:r>
        <w:br/>
        <w:t>cali_ckn - 3</w:t>
      </w:r>
      <w:r>
        <w:br/>
        <w:t>bbq_ckn - 3</w:t>
      </w:r>
    </w:p>
    <w:p w14:paraId="0F6A8AB2" w14:textId="77777777" w:rsidR="00B67BDC" w:rsidRDefault="00000000">
      <w:r>
        <w:t>SQL Query:</w:t>
      </w:r>
    </w:p>
    <w:p w14:paraId="05578477" w14:textId="77777777" w:rsidR="00B67BDC" w:rsidRDefault="00000000">
      <w:pPr>
        <w:pStyle w:val="IntenseQuote"/>
      </w:pPr>
      <w:r>
        <w:t>SELECT pizza_type_id, COUNT(size) as common_size FROM pizzas GROUP BY pizza_type_id ORDER BY COUNT(size) DESC LIMIT 3;</w:t>
      </w:r>
    </w:p>
    <w:p w14:paraId="09818CBF" w14:textId="77777777" w:rsidR="00B67BDC" w:rsidRDefault="00000000">
      <w:pPr>
        <w:pStyle w:val="Heading3"/>
      </w:pPr>
      <w:r>
        <w:t>Top 5 Most Ordered Pizza Types</w:t>
      </w:r>
    </w:p>
    <w:p w14:paraId="4A0121C0" w14:textId="77777777" w:rsidR="00B67BDC" w:rsidRDefault="00000000">
      <w:r>
        <w:t>Result:</w:t>
      </w:r>
      <w:r>
        <w:br/>
        <w:t>bbq_ckn - 620</w:t>
      </w:r>
      <w:r>
        <w:br/>
        <w:t>pepperoni - 618</w:t>
      </w:r>
      <w:r>
        <w:br/>
        <w:t>hawaiian - 587</w:t>
      </w:r>
      <w:r>
        <w:br/>
      </w:r>
      <w:r>
        <w:lastRenderedPageBreak/>
        <w:t>cali_ckn - 583</w:t>
      </w:r>
      <w:r>
        <w:br/>
        <w:t>thai_ckn - 571</w:t>
      </w:r>
    </w:p>
    <w:p w14:paraId="28789C97" w14:textId="77777777" w:rsidR="00B67BDC" w:rsidRDefault="00000000">
      <w:r>
        <w:t>SQL Query:</w:t>
      </w:r>
    </w:p>
    <w:p w14:paraId="361C1E87" w14:textId="77777777" w:rsidR="00B67BDC" w:rsidRDefault="00000000">
      <w:pPr>
        <w:pStyle w:val="IntenseQuote"/>
      </w:pPr>
      <w:r>
        <w:t xml:space="preserve">SELECT </w:t>
      </w:r>
      <w:r>
        <w:br/>
        <w:t xml:space="preserve">    p.pizza_type_id AS Pizza,</w:t>
      </w:r>
      <w:r>
        <w:br/>
        <w:t xml:space="preserve">    COUNT(o.quantity) AS Ordered_Quantity</w:t>
      </w:r>
      <w:r>
        <w:br/>
        <w:t>FROM order_details AS o</w:t>
      </w:r>
      <w:r>
        <w:br/>
        <w:t>JOIN pizzas p ON o.pizza_id = p.pizza_id</w:t>
      </w:r>
      <w:r>
        <w:br/>
        <w:t>GROUP BY 1</w:t>
      </w:r>
      <w:r>
        <w:br/>
        <w:t>ORDER BY 2 DESC</w:t>
      </w:r>
      <w:r>
        <w:br/>
        <w:t>LIMIT 5;</w:t>
      </w:r>
    </w:p>
    <w:p w14:paraId="6FCBFA6E" w14:textId="77777777" w:rsidR="00B67BDC" w:rsidRDefault="00000000">
      <w:pPr>
        <w:pStyle w:val="Heading2"/>
      </w:pPr>
      <w:r>
        <w:t>Intermediate Level Analysis</w:t>
      </w:r>
    </w:p>
    <w:p w14:paraId="7F53428C" w14:textId="77777777" w:rsidR="00B67BDC" w:rsidRDefault="00000000">
      <w:pPr>
        <w:pStyle w:val="Heading3"/>
      </w:pPr>
      <w:r>
        <w:t>Total Quantity Ordered by Pizza Category</w:t>
      </w:r>
    </w:p>
    <w:p w14:paraId="382CE6FA" w14:textId="77777777" w:rsidR="00B67BDC" w:rsidRDefault="00000000">
      <w:r>
        <w:t>Result:</w:t>
      </w:r>
      <w:r>
        <w:br/>
        <w:t>The Barbecue Chicken Pizza - 633</w:t>
      </w:r>
      <w:r>
        <w:br/>
        <w:t>The Pepperoni Pizza - 629</w:t>
      </w:r>
      <w:r>
        <w:br/>
        <w:t>The California Chicken Pizza - 600</w:t>
      </w:r>
      <w:r>
        <w:br/>
        <w:t>The Hawaiian Pizza - 599</w:t>
      </w:r>
      <w:r>
        <w:br/>
        <w:t>The Thai Chicken Pizza - 579</w:t>
      </w:r>
    </w:p>
    <w:p w14:paraId="2DA5D0E0" w14:textId="77777777" w:rsidR="00B67BDC" w:rsidRDefault="00000000">
      <w:r>
        <w:t>SQL Query:</w:t>
      </w:r>
    </w:p>
    <w:p w14:paraId="4D4AE2DD" w14:textId="77777777" w:rsidR="00B67BDC" w:rsidRDefault="00000000">
      <w:pPr>
        <w:pStyle w:val="IntenseQuote"/>
      </w:pPr>
      <w:r>
        <w:t xml:space="preserve">SELECT </w:t>
      </w:r>
      <w:r>
        <w:br/>
        <w:t xml:space="preserve">    pt.name,</w:t>
      </w:r>
      <w:r>
        <w:br/>
        <w:t xml:space="preserve">    SUM(od.quantity) AS Quantity</w:t>
      </w:r>
      <w:r>
        <w:br/>
        <w:t xml:space="preserve">FROM pizza_types pt </w:t>
      </w:r>
      <w:r>
        <w:br/>
        <w:t>JOIN pizzas p ON pt.pizza_type_id = p.pizza_type_id</w:t>
      </w:r>
      <w:r>
        <w:br/>
        <w:t>JOIN order_details od ON od.pizza_id = p.pizza_id</w:t>
      </w:r>
      <w:r>
        <w:br/>
        <w:t>GROUP BY pt.name</w:t>
      </w:r>
      <w:r>
        <w:br/>
        <w:t>ORDER BY 2 DESC</w:t>
      </w:r>
      <w:r>
        <w:br/>
        <w:t>LIMIT 5;</w:t>
      </w:r>
    </w:p>
    <w:p w14:paraId="4CEE08AF" w14:textId="77777777" w:rsidR="00B67BDC" w:rsidRDefault="00000000">
      <w:pPr>
        <w:pStyle w:val="Heading3"/>
      </w:pPr>
      <w:r>
        <w:t>Distribution of Orders by Hour</w:t>
      </w:r>
    </w:p>
    <w:p w14:paraId="62CFF797" w14:textId="77777777" w:rsidR="00B67BDC" w:rsidRDefault="00000000">
      <w:r>
        <w:t>Result:</w:t>
      </w:r>
      <w:r>
        <w:br/>
        <w:t>12 - 2520</w:t>
      </w:r>
      <w:r>
        <w:br/>
        <w:t>13 - 2455</w:t>
      </w:r>
      <w:r>
        <w:br/>
        <w:t>18 - 2399</w:t>
      </w:r>
      <w:r>
        <w:br/>
        <w:t>17 - 2336</w:t>
      </w:r>
      <w:r>
        <w:br/>
        <w:t>19 - 2009</w:t>
      </w:r>
    </w:p>
    <w:p w14:paraId="5F5A49C6" w14:textId="77777777" w:rsidR="00B67BDC" w:rsidRDefault="00000000">
      <w:r>
        <w:lastRenderedPageBreak/>
        <w:t>SQL Query:</w:t>
      </w:r>
    </w:p>
    <w:p w14:paraId="25CD1CAE" w14:textId="77777777" w:rsidR="00B67BDC" w:rsidRDefault="00000000">
      <w:pPr>
        <w:pStyle w:val="IntenseQuote"/>
      </w:pPr>
      <w:r>
        <w:t xml:space="preserve">SELECT </w:t>
      </w:r>
      <w:r>
        <w:br/>
        <w:t xml:space="preserve">    HOUR(order_time) AS Hours,</w:t>
      </w:r>
      <w:r>
        <w:br/>
        <w:t xml:space="preserve">    COUNT(order_id)</w:t>
      </w:r>
      <w:r>
        <w:br/>
        <w:t>FROM orders</w:t>
      </w:r>
      <w:r>
        <w:br/>
        <w:t>GROUP BY 1</w:t>
      </w:r>
      <w:r>
        <w:br/>
        <w:t>ORDER BY 2 DESC;</w:t>
      </w:r>
    </w:p>
    <w:p w14:paraId="48D1FA54" w14:textId="77777777" w:rsidR="00B67BDC" w:rsidRDefault="00000000">
      <w:pPr>
        <w:pStyle w:val="Heading3"/>
      </w:pPr>
      <w:r>
        <w:t>Category-wise Distribution of Pizzas</w:t>
      </w:r>
    </w:p>
    <w:p w14:paraId="3A7D4E6B" w14:textId="77777777" w:rsidR="00B67BDC" w:rsidRDefault="00000000">
      <w:r>
        <w:t>Result:</w:t>
      </w:r>
      <w:r>
        <w:br/>
        <w:t>Chicken - 6</w:t>
      </w:r>
      <w:r>
        <w:br/>
        <w:t>Classic - 8</w:t>
      </w:r>
      <w:r>
        <w:br/>
        <w:t>Supreme - 9</w:t>
      </w:r>
      <w:r>
        <w:br/>
        <w:t>Veggie - 9</w:t>
      </w:r>
    </w:p>
    <w:p w14:paraId="743639E8" w14:textId="77777777" w:rsidR="00B67BDC" w:rsidRDefault="00000000">
      <w:r>
        <w:t>SQL Query:</w:t>
      </w:r>
    </w:p>
    <w:p w14:paraId="5F586DB8" w14:textId="77777777" w:rsidR="00B67BDC" w:rsidRDefault="00000000">
      <w:pPr>
        <w:pStyle w:val="IntenseQuote"/>
      </w:pPr>
      <w:r>
        <w:t xml:space="preserve">SELECT </w:t>
      </w:r>
      <w:r>
        <w:br/>
        <w:t xml:space="preserve">    category,</w:t>
      </w:r>
      <w:r>
        <w:br/>
        <w:t xml:space="preserve">    COUNT(name) AS Total_Types_of_Pizza</w:t>
      </w:r>
      <w:r>
        <w:br/>
        <w:t>FROM pizza_types</w:t>
      </w:r>
      <w:r>
        <w:br/>
        <w:t>GROUP BY 1;</w:t>
      </w:r>
    </w:p>
    <w:p w14:paraId="5E76102C" w14:textId="77777777" w:rsidR="00B67BDC" w:rsidRDefault="00000000">
      <w:pPr>
        <w:pStyle w:val="Heading3"/>
      </w:pPr>
      <w:r>
        <w:t>Average Number of Pizzas Ordered Per Day</w:t>
      </w:r>
    </w:p>
    <w:p w14:paraId="72574A23" w14:textId="77777777" w:rsidR="00B67BDC" w:rsidRDefault="00000000">
      <w:r>
        <w:t>Result:</w:t>
      </w:r>
      <w:r>
        <w:br/>
        <w:t>Day 1 - 452</w:t>
      </w:r>
      <w:r>
        <w:br/>
        <w:t>Day 2 - 449</w:t>
      </w:r>
      <w:r>
        <w:br/>
        <w:t>Day 3 - 454</w:t>
      </w:r>
      <w:r>
        <w:br/>
        <w:t>... (average ~430/day)</w:t>
      </w:r>
    </w:p>
    <w:p w14:paraId="19C41EF9" w14:textId="77777777" w:rsidR="00B67BDC" w:rsidRDefault="00000000">
      <w:r>
        <w:t>SQL Query:</w:t>
      </w:r>
    </w:p>
    <w:p w14:paraId="13E4EC7C" w14:textId="77777777" w:rsidR="00B67BDC" w:rsidRDefault="00000000">
      <w:pPr>
        <w:pStyle w:val="IntenseQuote"/>
      </w:pPr>
      <w:r>
        <w:t xml:space="preserve">SELECT </w:t>
      </w:r>
      <w:r>
        <w:br/>
        <w:t xml:space="preserve">    EXTRACT(DAY FROM o.order_date) AS Days,</w:t>
      </w:r>
      <w:r>
        <w:br/>
        <w:t xml:space="preserve">    SUM(od.quantity) AS Quantity</w:t>
      </w:r>
      <w:r>
        <w:br/>
        <w:t>FROM order_details od</w:t>
      </w:r>
      <w:r>
        <w:br/>
        <w:t>JOIN orders o ON od.order_id = o.order_id</w:t>
      </w:r>
      <w:r>
        <w:br/>
        <w:t>GROUP BY Days;</w:t>
      </w:r>
    </w:p>
    <w:p w14:paraId="50510319" w14:textId="77777777" w:rsidR="00B67BDC" w:rsidRDefault="00000000">
      <w:pPr>
        <w:pStyle w:val="Heading3"/>
      </w:pPr>
      <w:r>
        <w:t>Top 3 Pizza Types by Revenue</w:t>
      </w:r>
    </w:p>
    <w:p w14:paraId="4EF0BCCF" w14:textId="77777777" w:rsidR="00B67BDC" w:rsidRDefault="00000000">
      <w:r>
        <w:t>Result:</w:t>
      </w:r>
      <w:r>
        <w:br/>
        <w:t>bbq_ckn - 11195</w:t>
      </w:r>
      <w:r>
        <w:br/>
      </w:r>
      <w:r>
        <w:lastRenderedPageBreak/>
        <w:t>thai_ckn - 10510</w:t>
      </w:r>
      <w:r>
        <w:br/>
        <w:t>cali_ckn - 10466</w:t>
      </w:r>
    </w:p>
    <w:p w14:paraId="04882C2B" w14:textId="77777777" w:rsidR="00B67BDC" w:rsidRDefault="00000000">
      <w:r>
        <w:t>SQL Query:</w:t>
      </w:r>
    </w:p>
    <w:p w14:paraId="77130E5D" w14:textId="77777777" w:rsidR="00B67BDC" w:rsidRDefault="00000000">
      <w:pPr>
        <w:pStyle w:val="IntenseQuote"/>
      </w:pPr>
      <w:r>
        <w:t xml:space="preserve">SELECT </w:t>
      </w:r>
      <w:r>
        <w:br/>
        <w:t xml:space="preserve">    p.pizza_type_id AS PIZZA_TYPE,</w:t>
      </w:r>
      <w:r>
        <w:br/>
        <w:t xml:space="preserve">    ROUND(SUM(p.price * od.quantity)) AS Revenue</w:t>
      </w:r>
      <w:r>
        <w:br/>
        <w:t>FROM pizzas AS p</w:t>
      </w:r>
      <w:r>
        <w:br/>
        <w:t>JOIN order_details AS od ON p.pizza_id = od.pizza_id</w:t>
      </w:r>
      <w:r>
        <w:br/>
        <w:t>GROUP BY p.pizza_type_id</w:t>
      </w:r>
      <w:r>
        <w:br/>
        <w:t>ORDER BY Revenue DESC</w:t>
      </w:r>
      <w:r>
        <w:br/>
        <w:t>LIMIT 3;</w:t>
      </w:r>
    </w:p>
    <w:p w14:paraId="311AEE16" w14:textId="77777777" w:rsidR="00B67BDC" w:rsidRDefault="00000000">
      <w:pPr>
        <w:pStyle w:val="Heading2"/>
      </w:pPr>
      <w:r>
        <w:t>Advanced Level Analysis</w:t>
      </w:r>
    </w:p>
    <w:p w14:paraId="712C95D6" w14:textId="77777777" w:rsidR="00B67BDC" w:rsidRDefault="00000000">
      <w:pPr>
        <w:pStyle w:val="Heading3"/>
      </w:pPr>
      <w:r>
        <w:t>% Contribution of Each Pizza Type to Total Revenue</w:t>
      </w:r>
    </w:p>
    <w:p w14:paraId="567D1665" w14:textId="77777777" w:rsidR="00B67BDC" w:rsidRDefault="00000000">
      <w:r>
        <w:t>Result:</w:t>
      </w:r>
      <w:r>
        <w:br/>
        <w:t>Classic - $53,964 (26.34%)</w:t>
      </w:r>
      <w:r>
        <w:br/>
        <w:t>Supreme - $51,742 (25.26%)</w:t>
      </w:r>
      <w:r>
        <w:br/>
        <w:t>Veggie - $49,954 (24.39%)</w:t>
      </w:r>
      <w:r>
        <w:br/>
        <w:t>Chicken - $49,191 (24.01%)</w:t>
      </w:r>
    </w:p>
    <w:p w14:paraId="17D11103" w14:textId="77777777" w:rsidR="00B67BDC" w:rsidRDefault="00000000">
      <w:r>
        <w:t>SQL Query:</w:t>
      </w:r>
    </w:p>
    <w:p w14:paraId="4A865E48" w14:textId="77777777" w:rsidR="00B67BDC" w:rsidRDefault="00000000">
      <w:pPr>
        <w:pStyle w:val="IntenseQuote"/>
      </w:pPr>
      <w:r>
        <w:t xml:space="preserve">SELECT </w:t>
      </w:r>
      <w:r>
        <w:br/>
        <w:t xml:space="preserve">    pt.category,</w:t>
      </w:r>
      <w:r>
        <w:br/>
        <w:t xml:space="preserve">    ROUND(SUM(p.price * od.quantity)) AS Revenue,</w:t>
      </w:r>
      <w:r>
        <w:br/>
        <w:t xml:space="preserve">    CONCAT(ROUND((SUM(p.price * od.quantity) /</w:t>
      </w:r>
      <w:r>
        <w:br/>
        <w:t xml:space="preserve">    (SELECT SUM(p.price * od.quantity)</w:t>
      </w:r>
      <w:r>
        <w:br/>
        <w:t xml:space="preserve">     FROM pizzas p JOIN order_details od ON od.pizza_id = p.pizza_id)) * 100, 2), '%') AS Revenue_Percentage</w:t>
      </w:r>
      <w:r>
        <w:br/>
        <w:t>FROM pizza_types pt</w:t>
      </w:r>
      <w:r>
        <w:br/>
        <w:t>JOIN pizzas p ON pt.pizza_type_id = p.pizza_type_id</w:t>
      </w:r>
      <w:r>
        <w:br/>
        <w:t>JOIN order_details od ON od.pizza_id = p.pizza_id</w:t>
      </w:r>
      <w:r>
        <w:br/>
        <w:t>GROUP BY pt.category</w:t>
      </w:r>
      <w:r>
        <w:br/>
        <w:t>ORDER BY Revenue DESC;</w:t>
      </w:r>
    </w:p>
    <w:p w14:paraId="1FDBC0DB" w14:textId="77777777" w:rsidR="00B67BDC" w:rsidRDefault="00000000">
      <w:pPr>
        <w:pStyle w:val="Heading3"/>
      </w:pPr>
      <w:r>
        <w:t>Cumulative Revenue Over Time</w:t>
      </w:r>
    </w:p>
    <w:p w14:paraId="4C825D16" w14:textId="77777777" w:rsidR="00B67BDC" w:rsidRDefault="00000000">
      <w:r>
        <w:t>Result:</w:t>
      </w:r>
      <w:r>
        <w:br/>
        <w:t>2015-01-01 - $2714</w:t>
      </w:r>
      <w:r>
        <w:br/>
        <w:t>2015-01-02 - $5446</w:t>
      </w:r>
      <w:r>
        <w:br/>
        <w:t>2015-01-03 - $8108</w:t>
      </w:r>
      <w:r>
        <w:br/>
        <w:t>...</w:t>
      </w:r>
    </w:p>
    <w:p w14:paraId="4039F26E" w14:textId="77777777" w:rsidR="00B67BDC" w:rsidRDefault="00000000">
      <w:r>
        <w:lastRenderedPageBreak/>
        <w:t>SQL Query:</w:t>
      </w:r>
    </w:p>
    <w:p w14:paraId="0A162CD9" w14:textId="77777777" w:rsidR="00B67BDC" w:rsidRDefault="00000000">
      <w:pPr>
        <w:pStyle w:val="IntenseQuote"/>
      </w:pPr>
      <w:r>
        <w:t>SELECT order_date,</w:t>
      </w:r>
      <w:r>
        <w:br/>
        <w:t xml:space="preserve">    SUM(Revenue) OVER(ORDER BY order_date) AS Cum_Revenue</w:t>
      </w:r>
      <w:r>
        <w:br/>
        <w:t>FROM (</w:t>
      </w:r>
      <w:r>
        <w:br/>
        <w:t xml:space="preserve">    SELECT </w:t>
      </w:r>
      <w:r>
        <w:br/>
        <w:t xml:space="preserve">        o.order_date AS Order_Date,</w:t>
      </w:r>
      <w:r>
        <w:br/>
        <w:t xml:space="preserve">        ROUND(SUM(p.price * od.quantity)) AS Revenue</w:t>
      </w:r>
      <w:r>
        <w:br/>
        <w:t xml:space="preserve">    FROM orders o</w:t>
      </w:r>
      <w:r>
        <w:br/>
        <w:t xml:space="preserve">    JOIN order_details od ON o.order_id = od.order_id</w:t>
      </w:r>
      <w:r>
        <w:br/>
        <w:t xml:space="preserve">    JOIN pizzas p ON p.pizza_id = od.pizza_id</w:t>
      </w:r>
      <w:r>
        <w:br/>
        <w:t xml:space="preserve">    GROUP BY Order_Date</w:t>
      </w:r>
      <w:r>
        <w:br/>
        <w:t>) AS Revenue;</w:t>
      </w:r>
    </w:p>
    <w:p w14:paraId="0FC32DDE" w14:textId="77777777" w:rsidR="00B67BDC" w:rsidRDefault="00000000">
      <w:pPr>
        <w:pStyle w:val="Heading3"/>
      </w:pPr>
      <w:r>
        <w:t>Top 3 Revenue-Generating Pizzas per Category</w:t>
      </w:r>
    </w:p>
    <w:p w14:paraId="4DC3577E" w14:textId="77777777" w:rsidR="00B67BDC" w:rsidRDefault="00000000">
      <w:r>
        <w:t>Result:</w:t>
      </w:r>
      <w:r>
        <w:br/>
        <w:t>Chicken:</w:t>
      </w:r>
      <w:r>
        <w:br/>
        <w:t>The Barbecue Chicken Pizza - 11195</w:t>
      </w:r>
      <w:r>
        <w:br/>
        <w:t>The Thai Chicken Pizza - 10510</w:t>
      </w:r>
      <w:r>
        <w:br/>
        <w:t>The California Chicken Pizza - 10466</w:t>
      </w:r>
    </w:p>
    <w:p w14:paraId="5A005F4E" w14:textId="77777777" w:rsidR="00B67BDC" w:rsidRDefault="00000000">
      <w:r>
        <w:t>SQL Query:</w:t>
      </w:r>
    </w:p>
    <w:p w14:paraId="5B5507B4" w14:textId="77777777" w:rsidR="00B67BDC" w:rsidRDefault="00000000">
      <w:pPr>
        <w:pStyle w:val="IntenseQuote"/>
      </w:pPr>
      <w:r>
        <w:t>SELECT category, name, Revenue,</w:t>
      </w:r>
      <w:r>
        <w:br/>
        <w:t xml:space="preserve">    RANK() OVER(PARTITION BY category ORDER BY Revenue DESC) AS rn</w:t>
      </w:r>
      <w:r>
        <w:br/>
        <w:t>FROM (</w:t>
      </w:r>
      <w:r>
        <w:br/>
        <w:t xml:space="preserve">    SELECT </w:t>
      </w:r>
      <w:r>
        <w:br/>
        <w:t xml:space="preserve">        pt.category,</w:t>
      </w:r>
      <w:r>
        <w:br/>
        <w:t xml:space="preserve">        pt.name,</w:t>
      </w:r>
      <w:r>
        <w:br/>
        <w:t xml:space="preserve">        ROUND(SUM(p.price * od.quantity)) AS Revenue</w:t>
      </w:r>
      <w:r>
        <w:br/>
        <w:t xml:space="preserve">    FROM pizza_types pt</w:t>
      </w:r>
      <w:r>
        <w:br/>
        <w:t xml:space="preserve">    JOIN pizzas p ON pt.pizza_type_id = p.pizza_type_id</w:t>
      </w:r>
      <w:r>
        <w:br/>
        <w:t xml:space="preserve">    JOIN order_details od ON od.pizza_id = p.pizza_id</w:t>
      </w:r>
      <w:r>
        <w:br/>
        <w:t xml:space="preserve">    GROUP BY pt.category, pt.name</w:t>
      </w:r>
      <w:r>
        <w:br/>
        <w:t>) AS a;</w:t>
      </w:r>
    </w:p>
    <w:p w14:paraId="68157275" w14:textId="77777777" w:rsidR="00B67BDC" w:rsidRDefault="00000000">
      <w:pPr>
        <w:pStyle w:val="Heading1"/>
      </w:pPr>
      <w:r>
        <w:t>5. Visual Analysis</w:t>
      </w:r>
    </w:p>
    <w:p w14:paraId="19D4EC31" w14:textId="77777777" w:rsidR="00B67BDC" w:rsidRDefault="00000000">
      <w:r>
        <w:t>Visual charts help quickly interpret key insights:</w:t>
      </w:r>
    </w:p>
    <w:p w14:paraId="1875C6AE" w14:textId="77777777" w:rsidR="00B67BDC" w:rsidRDefault="00000000">
      <w:r>
        <w:rPr>
          <w:noProof/>
        </w:rPr>
        <w:lastRenderedPageBreak/>
        <w:drawing>
          <wp:inline distT="0" distB="0" distL="0" distR="0" wp14:anchorId="64BEBF15" wp14:editId="04B57E7F">
            <wp:extent cx="50292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5_pizz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C17F" w14:textId="77777777" w:rsidR="00B67BDC" w:rsidRDefault="00000000">
      <w:r>
        <w:rPr>
          <w:noProof/>
        </w:rPr>
        <w:drawing>
          <wp:inline distT="0" distB="0" distL="0" distR="0" wp14:anchorId="41C276E6" wp14:editId="5C582833">
            <wp:extent cx="4572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_by_categ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1F7F" w14:textId="77777777" w:rsidR="00B67BDC" w:rsidRDefault="00000000">
      <w:r>
        <w:rPr>
          <w:noProof/>
        </w:rPr>
        <w:lastRenderedPageBreak/>
        <w:drawing>
          <wp:inline distT="0" distB="0" distL="0" distR="0" wp14:anchorId="3D0B13C7" wp14:editId="6D029EAB">
            <wp:extent cx="50292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ly_ord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670" w14:textId="77777777" w:rsidR="00B67BDC" w:rsidRDefault="00000000">
      <w:pPr>
        <w:pStyle w:val="Heading1"/>
      </w:pPr>
      <w:r>
        <w:t>6. SQL Techniques Summary</w:t>
      </w:r>
    </w:p>
    <w:p w14:paraId="7B05B594" w14:textId="22EA1230" w:rsidR="00B67BDC" w:rsidRDefault="00000000">
      <w:r>
        <w:t>- JOINs: Used to combine data across related tables</w:t>
      </w:r>
      <w:r>
        <w:br/>
        <w:t>- GROUP BY &amp; Aggregations: For totals, counts, averages</w:t>
      </w:r>
      <w:r>
        <w:br/>
        <w:t>- Window Functions: For cumulative sums and rankings</w:t>
      </w:r>
      <w:r>
        <w:br/>
        <w:t>- Subqueries &amp; CTEs: For advanced filtering and breakdowns</w:t>
      </w:r>
      <w:r>
        <w:br/>
        <w:t>- Date Functions: To extract and group by date/time components</w:t>
      </w:r>
      <w:r w:rsidR="00664A94">
        <w:t xml:space="preserve">          </w:t>
      </w:r>
    </w:p>
    <w:p w14:paraId="0CD532DD" w14:textId="77777777" w:rsidR="00664A94" w:rsidRDefault="00664A94"/>
    <w:p w14:paraId="10064F4C" w14:textId="77777777" w:rsidR="00664A94" w:rsidRDefault="00664A94"/>
    <w:p w14:paraId="37643E6E" w14:textId="77777777" w:rsidR="00664A94" w:rsidRDefault="00664A94"/>
    <w:p w14:paraId="0D5CE225" w14:textId="77777777" w:rsidR="00664A94" w:rsidRDefault="00664A94"/>
    <w:p w14:paraId="55085E53" w14:textId="77777777" w:rsidR="00664A94" w:rsidRDefault="00664A94"/>
    <w:p w14:paraId="4B662473" w14:textId="77777777" w:rsidR="00664A94" w:rsidRDefault="00664A94"/>
    <w:p w14:paraId="62445799" w14:textId="77777777" w:rsidR="00664A94" w:rsidRDefault="00664A94"/>
    <w:p w14:paraId="63C46F97" w14:textId="77777777" w:rsidR="00664A94" w:rsidRDefault="00664A94"/>
    <w:p w14:paraId="68C7C6A7" w14:textId="77777777" w:rsidR="00664A94" w:rsidRDefault="00664A94"/>
    <w:p w14:paraId="3AB0645F" w14:textId="401C36BA" w:rsidR="00664A94" w:rsidRDefault="00664A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Project By : Jay Patel</w:t>
      </w:r>
    </w:p>
    <w:sectPr w:rsidR="00664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933739">
    <w:abstractNumId w:val="8"/>
  </w:num>
  <w:num w:numId="2" w16cid:durableId="452405297">
    <w:abstractNumId w:val="6"/>
  </w:num>
  <w:num w:numId="3" w16cid:durableId="1211846665">
    <w:abstractNumId w:val="5"/>
  </w:num>
  <w:num w:numId="4" w16cid:durableId="1179386407">
    <w:abstractNumId w:val="4"/>
  </w:num>
  <w:num w:numId="5" w16cid:durableId="1632203937">
    <w:abstractNumId w:val="7"/>
  </w:num>
  <w:num w:numId="6" w16cid:durableId="1920938302">
    <w:abstractNumId w:val="3"/>
  </w:num>
  <w:num w:numId="7" w16cid:durableId="1097360091">
    <w:abstractNumId w:val="2"/>
  </w:num>
  <w:num w:numId="8" w16cid:durableId="1505196081">
    <w:abstractNumId w:val="1"/>
  </w:num>
  <w:num w:numId="9" w16cid:durableId="115881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4A94"/>
    <w:rsid w:val="00AA1D8D"/>
    <w:rsid w:val="00AF196E"/>
    <w:rsid w:val="00B47730"/>
    <w:rsid w:val="00B67B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2AA48"/>
  <w14:defaultImageDpi w14:val="300"/>
  <w15:docId w15:val="{A815B680-0484-462E-8E6B-CEBDA0CF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 Patel</cp:lastModifiedBy>
  <cp:revision>2</cp:revision>
  <dcterms:created xsi:type="dcterms:W3CDTF">2025-03-31T00:21:00Z</dcterms:created>
  <dcterms:modified xsi:type="dcterms:W3CDTF">2025-03-31T00:21:00Z</dcterms:modified>
  <cp:category/>
</cp:coreProperties>
</file>